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Evolution of Technology</w:t>
      </w:r>
    </w:p>
    <w:p/>
    <w:p>
      <w:pPr>
        <w:pStyle w:val="Heading2"/>
      </w:pPr>
      <w:r>
        <w:t>Introduction</w:t>
      </w:r>
    </w:p>
    <w:p>
      <w:r>
        <w:t>Technology has been an integral part of human civilization since the dawn of time. From the invention of fire and the wheel to the rise of artificial intelligence, each step in technological evolution has reshaped societies and economies.</w:t>
      </w:r>
    </w:p>
    <w:p/>
    <w:p>
      <w:pPr>
        <w:pStyle w:val="Heading2"/>
      </w:pPr>
      <w:r>
        <w:t>Ancient Innovations</w:t>
      </w:r>
    </w:p>
    <w:p>
      <w:pPr>
        <w:pStyle w:val="Heading3"/>
      </w:pPr>
      <w:r>
        <w:t>The Invention of Writing</w:t>
      </w:r>
    </w:p>
    <w:p>
      <w:r>
        <w:t>One of the most transformative innovations was the invention of writing systems, allowing knowledge to be preserved and shared across generations.</w:t>
      </w:r>
    </w:p>
    <w:p/>
    <w:p>
      <w:pPr>
        <w:pStyle w:val="ListBullet"/>
      </w:pPr>
      <w:r>
        <w:t xml:space="preserve">**Key Developments:** </w:t>
      </w:r>
    </w:p>
    <w:p>
      <w:r>
        <w:t xml:space="preserve">  - Sumerian cuneiform (~3100 BCE)</w:t>
      </w:r>
    </w:p>
    <w:p>
      <w:r>
        <w:t xml:space="preserve">  - Egyptian hieroglyphs (~3000 BCE)</w:t>
      </w:r>
    </w:p>
    <w:p>
      <w:r>
        <w:t xml:space="preserve">  - Chinese script (~1200 BCE)</w:t>
      </w:r>
    </w:p>
    <w:p/>
    <w:p>
      <w:pPr>
        <w:pStyle w:val="Heading3"/>
      </w:pPr>
      <w:r>
        <w:t>Engineering Marvels</w:t>
      </w:r>
    </w:p>
    <w:p>
      <w:r>
        <w:t>Ancient civilizations built incredible structures that still stand today. Their architectural ingenuity shaped future technologies.</w:t>
      </w:r>
    </w:p>
    <w:p/>
    <w:p>
      <w:pPr>
        <w:pStyle w:val="ListBullet"/>
      </w:pPr>
      <w:r>
        <w:t xml:space="preserve">**Examples:**  </w:t>
      </w:r>
    </w:p>
    <w:p>
      <w:r>
        <w:t xml:space="preserve">  - The Pyramids of Egypt  </w:t>
      </w:r>
    </w:p>
    <w:p>
      <w:r>
        <w:t xml:space="preserve">  - The Roman aqueducts  </w:t>
      </w:r>
    </w:p>
    <w:p>
      <w:r>
        <w:t xml:space="preserve">  - The Great Wall of China  </w:t>
      </w:r>
    </w:p>
    <w:p/>
    <w:p>
      <w:pPr>
        <w:pStyle w:val="Heading2"/>
      </w:pPr>
      <w:r>
        <w:t>The Industrial Revolution</w:t>
      </w:r>
    </w:p>
    <w:p>
      <w:r>
        <w:t>The **Industrial Revolution** (18th-19th century) marked a pivotal shift, introducing mass production and mechanized processes.</w:t>
      </w:r>
    </w:p>
    <w:p/>
    <w:p>
      <w:pPr>
        <w:pStyle w:val="ListBullet"/>
      </w:pPr>
      <w:r>
        <w:t xml:space="preserve">**Key Innovations:**  </w:t>
      </w:r>
    </w:p>
    <w:p>
      <w:r>
        <w:t xml:space="preserve">  - The steam engine (James Watt)  </w:t>
      </w:r>
    </w:p>
    <w:p>
      <w:r>
        <w:t xml:space="preserve">  - The spinning jenny (James Hargreaves)  </w:t>
      </w:r>
    </w:p>
    <w:p>
      <w:r>
        <w:t xml:space="preserve">  - The first electrical telegraph (Samuel Morse)  </w:t>
      </w:r>
    </w:p>
    <w:p/>
    <w:p>
      <w:pPr>
        <w:pStyle w:val="Heading2"/>
      </w:pPr>
      <w:r>
        <w:t>The Digital Age</w:t>
      </w:r>
    </w:p>
    <w:p>
      <w:pPr>
        <w:pStyle w:val="Heading3"/>
      </w:pPr>
      <w:r>
        <w:t>The Birth of Computers</w:t>
      </w:r>
    </w:p>
    <w:p>
      <w:r>
        <w:t>The 20th century saw the emergence of computing, leading to unprecedented advances in data processing and automation.</w:t>
      </w:r>
    </w:p>
    <w:p/>
    <w:p>
      <w:pPr>
        <w:pStyle w:val="ListBullet"/>
      </w:pPr>
      <w:r>
        <w:t xml:space="preserve">**Milestones:**  </w:t>
      </w:r>
    </w:p>
    <w:p>
      <w:r>
        <w:t xml:space="preserve">  - The Turing Machine (1936)  </w:t>
      </w:r>
    </w:p>
    <w:p>
      <w:r>
        <w:t xml:space="preserve">  - The first modern computer (ENIAC, 1945)  </w:t>
      </w:r>
    </w:p>
    <w:p>
      <w:r>
        <w:t xml:space="preserve">  - The invention of the microprocessor (Intel, 1971)  </w:t>
      </w:r>
    </w:p>
    <w:p/>
    <w:p>
      <w:pPr>
        <w:pStyle w:val="Heading3"/>
      </w:pPr>
      <w:r>
        <w:t>The Internet and AI</w:t>
      </w:r>
    </w:p>
    <w:p>
      <w:r>
        <w:t>The internet transformed global connectivity, while artificial intelligence is now shaping the future.</w:t>
      </w:r>
    </w:p>
    <w:p/>
    <w:p>
      <w:pPr>
        <w:pStyle w:val="Quote"/>
      </w:pPr>
      <w:r>
        <w:t>"AI will be the best or worst thing ever for humanity." - Elon Musk</w:t>
      </w:r>
    </w:p>
    <w:p/>
    <w:p>
      <w:pPr>
        <w:pStyle w:val="ListBullet"/>
      </w:pPr>
      <w:r>
        <w:t xml:space="preserve">**Recent Innovations:**  </w:t>
      </w:r>
    </w:p>
    <w:p>
      <w:r>
        <w:t xml:space="preserve">  - Blockchain and cryptocurrency  </w:t>
      </w:r>
    </w:p>
    <w:p>
      <w:r>
        <w:t xml:space="preserve">  - Quantum computing  </w:t>
      </w:r>
    </w:p>
    <w:p>
      <w:r>
        <w:t xml:space="preserve">  - Autonomous vehicles  </w:t>
      </w:r>
    </w:p>
    <w:p/>
    <w:p>
      <w:pPr>
        <w:pStyle w:val="Heading2"/>
      </w:pPr>
      <w:r>
        <w:t>Conclusion</w:t>
      </w:r>
    </w:p>
    <w:p>
      <w:r>
        <w:t>The speed of technological progress continues to accelerate, with new frontiers emerging in biotechnology, space exploration, and advanced computing. The future remains uncertain, but innovation will always be a defining characteristic of humanity.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